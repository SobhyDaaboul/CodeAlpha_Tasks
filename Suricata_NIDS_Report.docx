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70DE" w14:textId="69A12EE3" w:rsidR="0096371D" w:rsidRDefault="00C26AAF">
      <w:pPr>
        <w:pStyle w:val="Title"/>
      </w:pPr>
      <w:r>
        <w:t xml:space="preserve">Task 3: </w:t>
      </w:r>
      <w:r w:rsidR="00000000">
        <w:t>Suricata NIDS Setup Report</w:t>
      </w:r>
    </w:p>
    <w:p w14:paraId="4C55FCDE" w14:textId="77777777" w:rsidR="0096371D" w:rsidRDefault="00000000">
      <w:pPr>
        <w:pStyle w:val="Heading1"/>
      </w:pPr>
      <w:r>
        <w:t>1. Introduction</w:t>
      </w:r>
    </w:p>
    <w:p w14:paraId="19D2B32F" w14:textId="77777777" w:rsidR="0096371D" w:rsidRDefault="00000000">
      <w:r>
        <w:t>This document provides a detailed guide on setting up Suricata, a Network Intrusion Detection System (NIDS), on your system. It explains the installation steps, configuration, and validation to ensure Suricata is properly monitoring and analyzing network traffic for suspicious activities.</w:t>
      </w:r>
    </w:p>
    <w:p w14:paraId="4330C015" w14:textId="77777777" w:rsidR="0096371D" w:rsidRDefault="00000000">
      <w:pPr>
        <w:pStyle w:val="Heading1"/>
      </w:pPr>
      <w:r>
        <w:t>2. System Requirements</w:t>
      </w:r>
    </w:p>
    <w:p w14:paraId="4045AD56" w14:textId="6BBDBB5B" w:rsidR="0096371D" w:rsidRDefault="00000000">
      <w:r>
        <w:t>Before starting the setup, make sure the system meets the following requirements:</w:t>
      </w:r>
      <w:r>
        <w:br/>
        <w:t>- A Linux machine</w:t>
      </w:r>
      <w:r w:rsidR="0066510F">
        <w:t xml:space="preserve"> (Kali Linux)</w:t>
      </w:r>
      <w:r>
        <w:br/>
        <w:t>- Python 3.x installed (for script-based tasks)</w:t>
      </w:r>
      <w:r>
        <w:br/>
        <w:t>- Suricata 7.0.10 or newer version installed</w:t>
      </w:r>
      <w:r>
        <w:br/>
        <w:t>- A network interface to monitor (e.g., eth0)</w:t>
      </w:r>
      <w:r>
        <w:br/>
      </w:r>
    </w:p>
    <w:p w14:paraId="4C178F90" w14:textId="77777777" w:rsidR="0096371D" w:rsidRDefault="00000000">
      <w:pPr>
        <w:pStyle w:val="Heading1"/>
      </w:pPr>
      <w:r>
        <w:t>3. Installation</w:t>
      </w:r>
    </w:p>
    <w:p w14:paraId="3EEB608D" w14:textId="77777777" w:rsidR="0096371D" w:rsidRDefault="00000000">
      <w:r>
        <w:t>Follow the steps below to install Suricata on your machine.</w:t>
      </w:r>
      <w:r>
        <w:br/>
      </w:r>
      <w:r>
        <w:br/>
        <w:t>Step 1: Update the system:</w:t>
      </w:r>
      <w:r>
        <w:br/>
        <w:t xml:space="preserve">  - sudo apt-get update</w:t>
      </w:r>
      <w:r>
        <w:br/>
      </w:r>
      <w:r>
        <w:br/>
        <w:t>Step 2: Install Suricata:</w:t>
      </w:r>
      <w:r>
        <w:br/>
        <w:t xml:space="preserve">  - sudo apt-get install suricata</w:t>
      </w:r>
      <w:r>
        <w:br/>
      </w:r>
      <w:r>
        <w:br/>
        <w:t>Step 3: Verify installation:</w:t>
      </w:r>
      <w:r>
        <w:br/>
        <w:t xml:space="preserve">  - suricata --version</w:t>
      </w:r>
      <w:r>
        <w:br/>
        <w:t xml:space="preserve">    Ensure the installed version is Suricata 7.0.10 or newer.</w:t>
      </w:r>
    </w:p>
    <w:p w14:paraId="66E3E7DF" w14:textId="77777777" w:rsidR="0096371D" w:rsidRDefault="00000000">
      <w:pPr>
        <w:pStyle w:val="Heading1"/>
      </w:pPr>
      <w:r>
        <w:t>4. Configuration</w:t>
      </w:r>
    </w:p>
    <w:p w14:paraId="5043505E" w14:textId="77777777" w:rsidR="0096371D" w:rsidRDefault="00000000">
      <w:r>
        <w:t>After installation, you need to configure Suricata for monitoring your network traffic. Follow these steps:</w:t>
      </w:r>
      <w:r>
        <w:br/>
      </w:r>
      <w:r>
        <w:br/>
        <w:t>Step 1: Locate the Suricata configuration file:</w:t>
      </w:r>
      <w:r>
        <w:br/>
        <w:t xml:space="preserve">  - /etc/suricata/suricata.yaml</w:t>
      </w:r>
      <w:r>
        <w:br/>
      </w:r>
      <w:r>
        <w:br/>
        <w:t>Step 2: Modify the configuration file to enable the necessary settings for monitoring traffic.</w:t>
      </w:r>
      <w:r>
        <w:br/>
        <w:t>Ensure the network interface is correctly defined (e.g., eth0 or enp3s0).</w:t>
      </w:r>
      <w:r>
        <w:br/>
      </w:r>
      <w:r>
        <w:lastRenderedPageBreak/>
        <w:br/>
        <w:t>Step 3: Start Suricata with the following command:</w:t>
      </w:r>
      <w:r>
        <w:br/>
        <w:t xml:space="preserve">  - sudo systemctl start suricata</w:t>
      </w:r>
      <w:r>
        <w:br/>
      </w:r>
      <w:r>
        <w:br/>
        <w:t>Step 4: Check Suricata status to ensure it's running properly:</w:t>
      </w:r>
      <w:r>
        <w:br/>
        <w:t xml:space="preserve">  - sudo systemctl status suricata</w:t>
      </w:r>
    </w:p>
    <w:p w14:paraId="416F17BD" w14:textId="77777777" w:rsidR="0096371D" w:rsidRDefault="00000000">
      <w:pPr>
        <w:pStyle w:val="Heading1"/>
      </w:pPr>
      <w:r>
        <w:t>5. Traffic Generation and Testing</w:t>
      </w:r>
    </w:p>
    <w:p w14:paraId="5DEE9596" w14:textId="77777777" w:rsidR="0096371D" w:rsidRDefault="00000000">
      <w:r>
        <w:t>Once Suricata is running, you can generate network traffic to test its functionality.</w:t>
      </w:r>
      <w:r>
        <w:br/>
      </w:r>
      <w:r>
        <w:br/>
        <w:t>Step 1: Generate traffic using the following tools:</w:t>
      </w:r>
      <w:r>
        <w:br/>
        <w:t>- ping -f &lt;Suricata-IP&gt;</w:t>
      </w:r>
      <w:r>
        <w:br/>
        <w:t>- nmap -sS &lt;Suricata-IP&gt;</w:t>
      </w:r>
      <w:r>
        <w:br/>
      </w:r>
      <w:r>
        <w:br/>
        <w:t>Step 2: Check Suricata logs to verify it has detected the suspicious traffic:</w:t>
      </w:r>
      <w:r>
        <w:br/>
        <w:t xml:space="preserve">  - tail -f /var/log/suricata/fast.log</w:t>
      </w:r>
    </w:p>
    <w:p w14:paraId="24ED72DC" w14:textId="77777777" w:rsidR="0096371D" w:rsidRDefault="00000000">
      <w:pPr>
        <w:pStyle w:val="Heading1"/>
      </w:pPr>
      <w:r>
        <w:t>6. Troubleshooting</w:t>
      </w:r>
    </w:p>
    <w:p w14:paraId="445C33D2" w14:textId="77777777" w:rsidR="0096371D" w:rsidRDefault="00000000">
      <w:r>
        <w:t>If Suricata isn't detecting traffic as expected, follow these troubleshooting steps:</w:t>
      </w:r>
      <w:r>
        <w:br/>
      </w:r>
      <w:r>
        <w:br/>
        <w:t>- Ensure Suricata is bound to the correct network interface.</w:t>
      </w:r>
      <w:r>
        <w:br/>
        <w:t>- Update Suricata rules with the following command:</w:t>
      </w:r>
      <w:r>
        <w:br/>
        <w:t xml:space="preserve">  - sudo suricata-update</w:t>
      </w:r>
      <w:r>
        <w:br/>
        <w:t>- Verify that traffic is reaching the correct interface and that Suricata is configured to monitor it.</w:t>
      </w:r>
    </w:p>
    <w:p w14:paraId="203CC739" w14:textId="77777777" w:rsidR="0096371D" w:rsidRDefault="00000000">
      <w:pPr>
        <w:pStyle w:val="Heading1"/>
      </w:pPr>
      <w:r>
        <w:t>7. Conclusion</w:t>
      </w:r>
    </w:p>
    <w:p w14:paraId="56B39791" w14:textId="77777777" w:rsidR="0096371D" w:rsidRDefault="00000000">
      <w:r>
        <w:t>After following the above steps, Suricata should be actively monitoring your network traffic for suspicious activity. Make sure to regularly update the rule sets to keep Suricata effective against new threats.</w:t>
      </w:r>
    </w:p>
    <w:sectPr w:rsidR="009637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110063">
    <w:abstractNumId w:val="8"/>
  </w:num>
  <w:num w:numId="2" w16cid:durableId="1121068125">
    <w:abstractNumId w:val="6"/>
  </w:num>
  <w:num w:numId="3" w16cid:durableId="159930473">
    <w:abstractNumId w:val="5"/>
  </w:num>
  <w:num w:numId="4" w16cid:durableId="74740501">
    <w:abstractNumId w:val="4"/>
  </w:num>
  <w:num w:numId="5" w16cid:durableId="2117091313">
    <w:abstractNumId w:val="7"/>
  </w:num>
  <w:num w:numId="6" w16cid:durableId="257718801">
    <w:abstractNumId w:val="3"/>
  </w:num>
  <w:num w:numId="7" w16cid:durableId="681511670">
    <w:abstractNumId w:val="2"/>
  </w:num>
  <w:num w:numId="8" w16cid:durableId="648367481">
    <w:abstractNumId w:val="1"/>
  </w:num>
  <w:num w:numId="9" w16cid:durableId="3940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510F"/>
    <w:rsid w:val="0096371D"/>
    <w:rsid w:val="00AA1D8D"/>
    <w:rsid w:val="00B47730"/>
    <w:rsid w:val="00C26AA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F360C8"/>
  <w14:defaultImageDpi w14:val="300"/>
  <w15:docId w15:val="{3C1CEA04-FC4E-493C-9A9E-5EE4B8F9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sobhy daaboul</cp:lastModifiedBy>
  <cp:revision>3</cp:revision>
  <dcterms:created xsi:type="dcterms:W3CDTF">2013-12-23T23:15:00Z</dcterms:created>
  <dcterms:modified xsi:type="dcterms:W3CDTF">2025-05-12T10:36:00Z</dcterms:modified>
  <cp:category/>
</cp:coreProperties>
</file>